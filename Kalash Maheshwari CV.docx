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3A5" w:rsidRPr="00E343A5" w:rsidRDefault="00D74ED8" w:rsidP="00E343A5">
      <w:pPr>
        <w:pStyle w:val="Title"/>
        <w:rPr>
          <w:rFonts w:ascii="Arial Black" w:hAnsi="Arial Black"/>
        </w:rPr>
      </w:pPr>
      <w:r w:rsidRPr="00E343A5">
        <w:rPr>
          <w:rFonts w:ascii="Arial Black" w:hAnsi="Arial Black"/>
        </w:rPr>
        <w:t>Kalash Maheshwari</w:t>
      </w:r>
    </w:p>
    <w:p w:rsidR="00E343A5" w:rsidRDefault="00E343A5" w:rsidP="00E343A5">
      <w:r>
        <w:t xml:space="preserve">Delhi, India · </w:t>
      </w:r>
      <w:r>
        <w:br/>
        <w:t>maheshwarikalash@outlook.com</w:t>
      </w:r>
      <w:r>
        <w:br/>
        <w:t>+91-9818874886</w:t>
      </w:r>
    </w:p>
    <w:p w:rsidR="00E343A5" w:rsidRDefault="00E343A5" w:rsidP="00E343A5">
      <w:r w:rsidRPr="00D7463D">
        <w:t xml:space="preserve">LinkedIn: </w:t>
      </w:r>
      <w:hyperlink r:id="rId6" w:history="1">
        <w:r>
          <w:rPr>
            <w:rStyle w:val="Hyperlink"/>
          </w:rPr>
          <w:t>Kalash Maheshwari</w:t>
        </w:r>
      </w:hyperlink>
      <w:bookmarkStart w:id="0" w:name="_GoBack"/>
      <w:bookmarkEnd w:id="0"/>
    </w:p>
    <w:p w:rsidR="00E343A5" w:rsidRPr="00E343A5" w:rsidRDefault="00E343A5" w:rsidP="00E343A5">
      <w:r>
        <w:t>Portfolio: [Your Portfolio URL Here</w:t>
      </w:r>
    </w:p>
    <w:p w:rsidR="00C54C95" w:rsidRDefault="00D74ED8">
      <w:pPr>
        <w:pStyle w:val="Heading1"/>
      </w:pPr>
      <w:r>
        <w:t>Education</w:t>
      </w:r>
    </w:p>
    <w:p w:rsidR="00505553" w:rsidRDefault="00D74ED8">
      <w:r>
        <w:t xml:space="preserve">Bachelor of Technology in </w:t>
      </w:r>
      <w:r w:rsidR="00505553">
        <w:t>CSE</w:t>
      </w:r>
      <w:r>
        <w:br/>
      </w:r>
      <w:r w:rsidR="00505553">
        <w:t>Maharaja Agrasen Institute of Technology</w:t>
      </w:r>
      <w:r>
        <w:t>, Delhi, India</w:t>
      </w:r>
      <w:r>
        <w:br/>
      </w:r>
      <w:r w:rsidR="00505553">
        <w:t>1</w:t>
      </w:r>
      <w:r w:rsidR="00505553" w:rsidRPr="00505553">
        <w:rPr>
          <w:vertAlign w:val="superscript"/>
        </w:rPr>
        <w:t>st</w:t>
      </w:r>
      <w:r w:rsidR="00505553">
        <w:t xml:space="preserve"> Semester</w:t>
      </w:r>
      <w:r w:rsidR="00505553">
        <w:br/>
      </w:r>
      <w:r w:rsidR="00505553">
        <w:br/>
        <w:t>Bachelor of Science in Data science and its Applications</w:t>
      </w:r>
      <w:r w:rsidR="00505553">
        <w:br/>
        <w:t>Indian Institute of Technology, Madras, India</w:t>
      </w:r>
      <w:r w:rsidR="00505553">
        <w:br/>
        <w:t>1</w:t>
      </w:r>
      <w:r w:rsidR="00505553" w:rsidRPr="00505553">
        <w:rPr>
          <w:vertAlign w:val="superscript"/>
        </w:rPr>
        <w:t>st</w:t>
      </w:r>
      <w:r w:rsidR="00505553">
        <w:t xml:space="preserve"> Semester</w:t>
      </w:r>
    </w:p>
    <w:p w:rsidR="00505553" w:rsidRDefault="00D74ED8">
      <w:r w:rsidRPr="00505553">
        <w:rPr>
          <w:b/>
        </w:rPr>
        <w:t>Online Coursework</w:t>
      </w:r>
      <w:r>
        <w:br/>
      </w:r>
      <w:r w:rsidR="00505553">
        <w:t xml:space="preserve"> </w:t>
      </w:r>
      <w:r>
        <w:t>Supervised Machine Learning: Regression and Classification</w:t>
      </w:r>
      <w:r w:rsidR="00505553">
        <w:br/>
      </w:r>
      <w:r>
        <w:t xml:space="preserve"> Stanford University &amp; deeplearning.ai</w:t>
      </w:r>
      <w:r w:rsidR="00505553">
        <w:t xml:space="preserve"> </w:t>
      </w:r>
      <w:r>
        <w:br/>
      </w:r>
      <w:r w:rsidR="00505553">
        <w:t>(ongoing)</w:t>
      </w:r>
    </w:p>
    <w:p w:rsidR="00C54C95" w:rsidRDefault="00D74ED8">
      <w:pPr>
        <w:pStyle w:val="Heading1"/>
      </w:pPr>
      <w:r>
        <w:t>Experience</w:t>
      </w:r>
    </w:p>
    <w:p w:rsidR="00C54C95" w:rsidRDefault="00D74ED8">
      <w:pPr>
        <w:pStyle w:val="ListBullet"/>
      </w:pPr>
      <w:r>
        <w:t>Full-stack Web Developer (Intern)</w:t>
      </w:r>
    </w:p>
    <w:p w:rsidR="00D74ED8" w:rsidRDefault="00D74ED8">
      <w:r>
        <w:t>Houston International Foods Pvt. Ltd., Mumbai, Maharashtra</w:t>
      </w:r>
      <w:r>
        <w:br/>
        <w:t>June 2025 – July 2025</w:t>
      </w:r>
      <w:r>
        <w:br/>
        <w:t>Certificate available upon request</w:t>
      </w:r>
    </w:p>
    <w:p w:rsidR="00C54C95" w:rsidRDefault="00D74ED8">
      <w:r>
        <w:t>- Developed, maintained, and optimized dynamic web applications for the Information Technology department.</w:t>
      </w:r>
    </w:p>
    <w:p w:rsidR="00C54C95" w:rsidRDefault="00D74ED8">
      <w:r>
        <w:t>- Collaborated with cross-functional teams to enhance website features, resulting in improved usability and faster load times (~20% improvement).</w:t>
      </w:r>
    </w:p>
    <w:p w:rsidR="00C54C95" w:rsidRDefault="00D74ED8">
      <w:r>
        <w:t>- Applied problem-solving and debugging skills to ensure seamless deployment and bug resolution.</w:t>
      </w:r>
    </w:p>
    <w:p w:rsidR="00C54C95" w:rsidRDefault="00D74ED8">
      <w:r>
        <w:t>- Leveraged technologies such as HTML, CSS, JavaScript, and backend frameworks to deliver client-ready modules on schedule.</w:t>
      </w:r>
    </w:p>
    <w:p w:rsidR="00D74ED8" w:rsidRDefault="00D74ED8"/>
    <w:p w:rsidR="00C54C95" w:rsidRDefault="00D74ED8">
      <w:pPr>
        <w:pStyle w:val="Heading1"/>
      </w:pPr>
      <w:r>
        <w:t>Projects</w:t>
      </w:r>
    </w:p>
    <w:p w:rsidR="00C54C95" w:rsidRDefault="00D74ED8">
      <w:r>
        <w:t>Cloud-Kitchen Website Project (Personal)</w:t>
      </w:r>
    </w:p>
    <w:p w:rsidR="00C54C95" w:rsidRDefault="00D74ED8">
      <w:r>
        <w:t>- Built a fully functional web platform simulating a cloud-kitchen business with real-time menu management, order processing, and analytics.</w:t>
      </w:r>
    </w:p>
    <w:p w:rsidR="00C54C95" w:rsidRDefault="00D74ED8">
      <w:r>
        <w:t>- Integrated predictive analytics to forecast dish demand using regression models, improving simulated operational efficiency by ~15%.</w:t>
      </w:r>
    </w:p>
    <w:p w:rsidR="00C54C95" w:rsidRDefault="00D74ED8">
      <w:r>
        <w:t>- Tech Stack: Python (Flask/Django), JavaScript/React, SQL/NoSQL, deployed on AWS.</w:t>
      </w:r>
    </w:p>
    <w:p w:rsidR="00C54C95" w:rsidRDefault="00D74ED8">
      <w:r>
        <w:t>Ongoing Machine Learning Projects (Personal)</w:t>
      </w:r>
    </w:p>
    <w:p w:rsidR="00C54C95" w:rsidRDefault="00D74ED8">
      <w:r>
        <w:t>- Working on regression and classification problems including customer churn prediction, housing price forecasting, and sentiment analysis.</w:t>
      </w:r>
    </w:p>
    <w:p w:rsidR="00C54C95" w:rsidRDefault="00D74ED8">
      <w:r>
        <w:t>- Using scikit-learn, TensorFlow/Keras with evaluation metrics such as accuracy, precision, recall, and RMSE.</w:t>
      </w:r>
    </w:p>
    <w:p w:rsidR="00C54C95" w:rsidRDefault="00D74ED8">
      <w:r>
        <w:t>- Experimenting with deployment on AWS SageMaker and Google Cloud AI Platform.</w:t>
      </w:r>
    </w:p>
    <w:p w:rsidR="00C54C95" w:rsidRDefault="00D74ED8">
      <w:pPr>
        <w:pStyle w:val="Heading1"/>
      </w:pPr>
      <w:r>
        <w:t>Skills</w:t>
      </w:r>
    </w:p>
    <w:p w:rsidR="00C54C95" w:rsidRDefault="00D74ED8">
      <w:r>
        <w:t>Programming &amp; Web: Python, JavaScript, Java, HTML, CSS, SQL</w:t>
      </w:r>
    </w:p>
    <w:p w:rsidR="00505553" w:rsidRDefault="00D74ED8">
      <w:r>
        <w:t xml:space="preserve">Currently </w:t>
      </w:r>
      <w:r w:rsidR="00505553">
        <w:t xml:space="preserve">Learning:  React, Flask, Django, Next.js, Node.js, </w:t>
      </w:r>
      <w:proofErr w:type="spellStart"/>
      <w:r w:rsidR="00505553">
        <w:t>Lavarel</w:t>
      </w:r>
      <w:proofErr w:type="spellEnd"/>
      <w:r>
        <w:t>, PHP</w:t>
      </w:r>
    </w:p>
    <w:p w:rsidR="00C54C95" w:rsidRDefault="00D74ED8">
      <w:r>
        <w:t>Soft Skills: Problem-solving, Communication, Team Collaboration, Time Management</w:t>
      </w:r>
    </w:p>
    <w:p w:rsidR="00C54C95" w:rsidRDefault="00D74ED8">
      <w:pPr>
        <w:pStyle w:val="Heading1"/>
      </w:pPr>
      <w:r>
        <w:t>Relevant Keywords</w:t>
      </w:r>
    </w:p>
    <w:p w:rsidR="00C54C95" w:rsidRDefault="00D74ED8">
      <w:r>
        <w:t>Data Analysis · Predictive Modeling · Machine Learning · Artificial Intelligence · Regression · Classification · Model Deployment · Large Datasets · AI-driven Solutions · Mentorship</w:t>
      </w:r>
    </w:p>
    <w:sectPr w:rsidR="00C54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553"/>
    <w:rsid w:val="00522571"/>
    <w:rsid w:val="006A69A5"/>
    <w:rsid w:val="00956590"/>
    <w:rsid w:val="00AA1D8D"/>
    <w:rsid w:val="00B47730"/>
    <w:rsid w:val="00C54C95"/>
    <w:rsid w:val="00CB0664"/>
    <w:rsid w:val="00D7463D"/>
    <w:rsid w:val="00D74ED8"/>
    <w:rsid w:val="00E343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9C96A"/>
  <w14:defaultImageDpi w14:val="300"/>
  <w15:docId w15:val="{8BDE290F-5CA4-424C-AB6D-04A3A693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055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lash-maheshwari-7143b03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E2745-9D03-406E-AAA3-936F403C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KALASH MAHESHWARI</cp:lastModifiedBy>
  <cp:revision>5</cp:revision>
  <dcterms:created xsi:type="dcterms:W3CDTF">2013-12-23T23:15:00Z</dcterms:created>
  <dcterms:modified xsi:type="dcterms:W3CDTF">2025-08-13T11:59:00Z</dcterms:modified>
  <cp:category/>
</cp:coreProperties>
</file>